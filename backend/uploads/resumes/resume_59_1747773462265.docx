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Adnan Nuredin</w:t>
      </w:r>
    </w:p>
    <w:p>
      <w:r>
        <w:t>Haramaya University, College of Computing and Informatics</w:t>
      </w:r>
    </w:p>
    <w:p>
      <w:r>
        <w:t>Email: [Your Email] • Phone: [Your Phone Number] • GitHub: [GitHub Link] • LinkedIn: [LinkedIn Link]</w:t>
      </w:r>
    </w:p>
    <w:p>
      <w:r>
        <w:br/>
      </w:r>
    </w:p>
    <w:p>
      <w:pPr>
        <w:pStyle w:val="Heading1"/>
      </w:pPr>
      <w:r>
        <w:t>Objective</w:t>
      </w:r>
    </w:p>
    <w:p>
      <w:r>
        <w:t>Final-year Information Systems student passionate about building user-friendly web applications. Seeking an internship or entry-level role to apply and grow my skills in front-end and full-stack web development.</w:t>
      </w:r>
    </w:p>
    <w:p>
      <w:pPr>
        <w:pStyle w:val="Heading1"/>
      </w:pPr>
      <w:r>
        <w:t>Education</w:t>
      </w:r>
    </w:p>
    <w:p>
      <w:r>
        <w:t>BSc in Information Systems</w:t>
        <w:br/>
        <w:t>Haramaya University, Ethiopia</w:t>
        <w:br/>
        <w:t>Expected Graduation: [Month, Year]</w:t>
      </w:r>
    </w:p>
    <w:p>
      <w:pPr>
        <w:pStyle w:val="Heading1"/>
      </w:pPr>
      <w:r>
        <w:t>Technical Skills</w:t>
      </w:r>
    </w:p>
    <w:p>
      <w:r>
        <w:t>Front-End: HTML, CSS, JavaScript, React, Tailwind CSS, CSS Modules</w:t>
      </w:r>
    </w:p>
    <w:p>
      <w:r>
        <w:t>Back-End: Node.js (beginner), Express.js (learning)</w:t>
      </w:r>
    </w:p>
    <w:p>
      <w:r>
        <w:t>Database: MySQL, basic MongoDB</w:t>
      </w:r>
    </w:p>
    <w:p>
      <w:r>
        <w:t>Tools &amp; Platforms: Git &amp; GitHub, VS Code, WSL, Vite, npm</w:t>
      </w:r>
    </w:p>
    <w:p>
      <w:r>
        <w:t>Testing: Vitest</w:t>
      </w:r>
    </w:p>
    <w:p>
      <w:r>
        <w:t>Design &amp; Planning: Uizard, Agile methodology (basic)</w:t>
      </w:r>
    </w:p>
    <w:p>
      <w:pPr>
        <w:pStyle w:val="Heading1"/>
      </w:pPr>
      <w:r>
        <w:t>Projects</w:t>
      </w:r>
    </w:p>
    <w:p>
      <w:r>
        <w:t>Ethiopian Job Search Platform – Final Year Project</w:t>
        <w:br/>
        <w:t>- Developed a full-stack job search platform connecting job seekers with employers.</w:t>
        <w:br/>
        <w:t>- Used React for the front-end and started implementing Node.js for the back-end.</w:t>
        <w:br/>
        <w:t>- Implemented profile management, resume upload, application tracking, and admin dashboard features.</w:t>
      </w:r>
    </w:p>
    <w:p>
      <w:r>
        <w:t>Personal Portfolio Website</w:t>
        <w:br/>
        <w:t>- Built a personal website using HTML, CSS, and JavaScript to showcase projects and skills.</w:t>
      </w:r>
    </w:p>
    <w:p>
      <w:r>
        <w:t>Mini Games with JavaScript</w:t>
        <w:br/>
        <w:t>- Created browser-based games using MVC structure and modular JavaScript.</w:t>
      </w:r>
    </w:p>
    <w:p>
      <w:pPr>
        <w:pStyle w:val="Heading1"/>
      </w:pPr>
      <w:r>
        <w:t>Soft Skills</w:t>
      </w:r>
    </w:p>
    <w:p>
      <w:r>
        <w:t>Strong problem-solving skills</w:t>
        <w:br/>
        <w:t>Team collaboration and project coordination</w:t>
        <w:br/>
        <w:t>Fast learner with a passion for continuous improvement</w:t>
        <w:br/>
        <w:t>Clear technical communication and documentation</w:t>
      </w:r>
    </w:p>
    <w:p>
      <w:pPr>
        <w:pStyle w:val="Heading1"/>
      </w:pPr>
      <w:r>
        <w:t>Certifications &amp; Courses</w:t>
      </w:r>
    </w:p>
    <w:p>
      <w:r>
        <w:t>Front-End Development – The Odin Project</w:t>
      </w:r>
    </w:p>
    <w:p>
      <w:r>
        <w:t>Git &amp; GitHub Crash Course – [Platform Name]</w:t>
      </w:r>
    </w:p>
    <w:p>
      <w:r>
        <w:t>Responsive Web Design – freeCodeCamp (in progress)</w:t>
      </w:r>
    </w:p>
    <w:p>
      <w:pPr>
        <w:pStyle w:val="Heading1"/>
      </w:pPr>
      <w:r>
        <w:t>Languages</w:t>
      </w:r>
    </w:p>
    <w:p>
      <w:r>
        <w:t>English – Proficient</w:t>
        <w:br/>
        <w:t>Amharic – Native</w:t>
        <w:br/>
        <w:t>Afaan Oromo – Fluent</w:t>
      </w:r>
    </w:p>
    <w:p>
      <w:pPr>
        <w:pStyle w:val="Heading1"/>
      </w:pPr>
      <w:r>
        <w:t>References</w:t>
      </w:r>
    </w:p>
    <w:p>
      <w: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