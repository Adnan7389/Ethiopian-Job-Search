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Adnan Nuredin</w:t>
      </w:r>
    </w:p>
    <w:p>
      <w:r>
        <w:t>Final-Year Information Systems Student | Frontend Developer | React &amp; Node.js Enthusiast</w:t>
      </w:r>
    </w:p>
    <w:p>
      <w:r>
        <w:t>📧 Email: adnan@example.com</w:t>
        <w:br/>
        <w:t>📱 Phone: +251-900-000-000</w:t>
        <w:br/>
        <w:t>🌐 GitHub: github.com/adnannuredin</w:t>
      </w:r>
    </w:p>
    <w:p>
      <w:pPr>
        <w:pStyle w:val="Heading1"/>
      </w:pPr>
      <w:r>
        <w:t>Summary</w:t>
      </w:r>
    </w:p>
    <w:p>
      <w:r>
        <w:t>Final-year Information Systems student at Haramaya University with a passion for building user-focused, scalable web applications. Skilled in front-end development using HTML, CSS, JavaScript, and React, and currently expanding backend skills using Node.js and MySQL. Experienced in Agile workflows and version control with Git. Seeking to contribute to a dynamic development team while continuing to learn and grow.</w:t>
      </w:r>
    </w:p>
    <w:p>
      <w:pPr>
        <w:pStyle w:val="Heading1"/>
      </w:pPr>
      <w:r>
        <w:t>Skills</w:t>
      </w:r>
    </w:p>
    <w:p>
      <w:r>
        <w:t>- Frontend: HTML, CSS, JavaScript, React, CSS Modules</w:t>
        <w:br/>
        <w:t>- Backend: Node.js, Express.js</w:t>
        <w:br/>
        <w:t>- Database: MySQL</w:t>
        <w:br/>
        <w:t>- Tools: Git, GitHub, VS Code, Figma, Vite</w:t>
        <w:br/>
        <w:t>- Other: Agile Methodology, Responsive Design, Problem Solving</w:t>
      </w:r>
    </w:p>
    <w:p>
      <w:pPr>
        <w:pStyle w:val="Heading1"/>
      </w:pPr>
      <w:r>
        <w:t>Projects</w:t>
      </w:r>
    </w:p>
    <w:p>
      <w:pPr>
        <w:pStyle w:val="ListBullet"/>
      </w:pPr>
      <w:r>
        <w:t>Ethiopian Job Search Platform</w:t>
      </w:r>
    </w:p>
    <w:p>
      <w:r>
        <w:t>A web-based job portal that connects job seekers with employers. Built with React (frontend), Node.js (backend), and MySQL (database). Features include user authentication, profile management, job postings, and real-time notifications.</w:t>
      </w:r>
    </w:p>
    <w:p>
      <w:pPr>
        <w:pStyle w:val="ListBullet"/>
      </w:pPr>
      <w:r>
        <w:t>CV Builder App</w:t>
      </w:r>
    </w:p>
    <w:p>
      <w:r>
        <w:t>A responsive application where users can input and preview their resume. Built with React and styled with CSS Modules, following component-based architecture.</w:t>
      </w:r>
    </w:p>
    <w:p>
      <w:pPr>
        <w:pStyle w:val="Heading1"/>
      </w:pPr>
      <w:r>
        <w:t>Education</w:t>
      </w:r>
    </w:p>
    <w:p>
      <w:r>
        <w:t>BSc in Information Systems</w:t>
      </w:r>
    </w:p>
    <w:p>
      <w:r>
        <w:t>Haramaya University | Expected: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